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Lab Report: Personal Portfolio Website</w:t>
      </w:r>
    </w:p>
    <w:p>
      <w:r>
        <w:t>Course Code: CSE 3532</w:t>
      </w:r>
    </w:p>
    <w:p>
      <w:r>
        <w:t>Course Title: Tools and Technologies for Internet Programming</w:t>
      </w:r>
    </w:p>
    <w:p>
      <w:r>
        <w:t>Project Title: Personal Portfolio Website</w:t>
      </w:r>
    </w:p>
    <w:p>
      <w:r>
        <w:t>Student Name: Tasnim Raisa</w:t>
      </w:r>
    </w:p>
    <w:p/>
    <w:p>
      <w:pPr>
        <w:pStyle w:val="Heading1"/>
      </w:pPr>
      <w:r>
        <w:t>1. Project Overview</w:t>
      </w:r>
    </w:p>
    <w:p>
      <w:r>
        <w:t>This project is a personal portfolio website created to represent my skills, projects, and personal interests on the web. The site is structured to provide visitors with an engaging and professional overview of my background as a student of computer science and engineering, with an emphasis on both software development and design.</w:t>
      </w:r>
    </w:p>
    <w:p>
      <w:pPr>
        <w:pStyle w:val="Heading1"/>
      </w:pPr>
      <w:r>
        <w:t>2. Objective and Motivation</w:t>
      </w:r>
    </w:p>
    <w:p>
      <w:r>
        <w:t>I chose to develop this portfolio to showcase my academic and creative journey. As someone who is passionate about front-end development and user experience design, this project served as a meaningful opportunity to practice HTML and CSS while crafting a site that feels personal, functional, and aesthetically pleasing.</w:t>
      </w:r>
    </w:p>
    <w:p>
      <w:pPr>
        <w:pStyle w:val="Heading1"/>
      </w:pPr>
      <w:r>
        <w:t>3. Tools and Technologies Used</w:t>
      </w:r>
    </w:p>
    <w:p>
      <w:r>
        <w:t>- HTML5: To create the basic structure and layout of the website</w:t>
      </w:r>
    </w:p>
    <w:p>
      <w:r>
        <w:t>- CSS3: For all styling, layout customization, responsiveness, and aesthetic elements</w:t>
      </w:r>
    </w:p>
    <w:p>
      <w:r>
        <w:t>- Font Awesome: For iconography across the site (e.g., social media, skills)</w:t>
      </w:r>
    </w:p>
    <w:p>
      <w:r>
        <w:t>- Google Fonts (Poppins): To enhance readability and maintain a clean modern typographic look</w:t>
      </w:r>
    </w:p>
    <w:p>
      <w:r>
        <w:t>- Figma &amp; Canva: For creating and organizing design elements and layouts</w:t>
      </w:r>
    </w:p>
    <w:p>
      <w:r>
        <w:t>- DALL·E: Used for generating placeholder images for project demos</w:t>
      </w:r>
    </w:p>
    <w:p>
      <w:pPr>
        <w:pStyle w:val="Heading1"/>
      </w:pPr>
      <w:r>
        <w:t>4. Features</w:t>
      </w:r>
    </w:p>
    <w:p>
      <w:r>
        <w:t>- Clean and fully responsive layout using only HTML and CSS</w:t>
      </w:r>
    </w:p>
    <w:p>
      <w:r>
        <w:t>- Smooth sectioned navigation including About, Projects, Skills, and Footer</w:t>
      </w:r>
    </w:p>
    <w:p>
      <w:r>
        <w:t>- Social profile integration using Font Awesome icons</w:t>
      </w:r>
    </w:p>
    <w:p>
      <w:r>
        <w:t>- Grid-based project display with placeholder visuals</w:t>
      </w:r>
    </w:p>
    <w:p>
      <w:r>
        <w:t>- Aesthetic bento-style layout in the design section to reflect personality</w:t>
      </w:r>
    </w:p>
    <w:p>
      <w:r>
        <w:t>- Auto-updated copyright year via manual entry</w:t>
      </w:r>
    </w:p>
    <w:p>
      <w:pPr>
        <w:pStyle w:val="Heading1"/>
      </w:pPr>
      <w:r>
        <w:t>5. Outcome</w:t>
      </w:r>
    </w:p>
    <w:p>
      <w:r>
        <w:t>The project successfully demonstrates how HTML and CSS alone can be used to build an elegant, responsive, and well-organized portfolio. It reflects my understanding of layout design, typography, visual hierarchy, and basic web development principles. This site can be expanded in the future with interactivity and backend integration as I continue learning.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