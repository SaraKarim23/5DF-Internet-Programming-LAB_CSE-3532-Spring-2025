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Lab Report: Personal Portfolio Website</w:t>
      </w:r>
    </w:p>
    <w:p>
      <w:r>
        <w:t>Course Code: CSE 3532</w:t>
      </w:r>
    </w:p>
    <w:p>
      <w:r>
        <w:t>Course Title: Tools and Technologies for Internet Programming</w:t>
      </w:r>
    </w:p>
    <w:p>
      <w:r>
        <w:t>Project Title: Personal Portfolio Website</w:t>
      </w:r>
    </w:p>
    <w:p>
      <w:r>
        <w:t>Student Name: Tasnim Raisa</w:t>
      </w:r>
    </w:p>
    <w:p>
      <w:pPr>
        <w:pStyle w:val="Heading1"/>
      </w:pPr>
      <w:r>
        <w:t>1. Project Overview</w:t>
      </w:r>
    </w:p>
    <w:p>
      <w:r>
        <w:t>This project is a personal portfolio website created to represent my skills, projects, and personal interests on the web. The site is structured to provide visitors with an engaging and professional overview of my background as a student of computer science and engineering, with an emphasis on both software development and design. It also highlights my experience in teaching O/A Level Mathematics and Science.</w:t>
      </w:r>
    </w:p>
    <w:p>
      <w:pPr>
        <w:pStyle w:val="Heading1"/>
      </w:pPr>
      <w:r>
        <w:t>2. Objective and Motivation</w:t>
      </w:r>
    </w:p>
    <w:p>
      <w:r>
        <w:t>I chose to develop this portfolio to showcase my academic and creative journey. As someone who is passionate about front-end development and user experience design, this project served as a meaningful opportunity to practice HTML and CSS while crafting a site that feels personal, functional, and aesthetically pleasing. Including a Teaching section also allows me to document my educational work and connect with potential students.</w:t>
      </w:r>
    </w:p>
    <w:p>
      <w:pPr>
        <w:pStyle w:val="Heading1"/>
      </w:pPr>
      <w:r>
        <w:t>3. Tools and Technologies Used</w:t>
      </w:r>
    </w:p>
    <w:p>
      <w:r>
        <w:t>- HTML5: For the basic structure and layout of the website</w:t>
      </w:r>
    </w:p>
    <w:p>
      <w:r>
        <w:t>- CSS3: For styling, layout customization, responsiveness, and visuals</w:t>
      </w:r>
    </w:p>
    <w:p>
      <w:r>
        <w:t>- Font Awesome: For iconography across the site (social links, skills)</w:t>
      </w:r>
    </w:p>
    <w:p>
      <w:r>
        <w:t>- Google Fonts (Poppins): For clear, modern typography</w:t>
      </w:r>
    </w:p>
    <w:p>
      <w:r>
        <w:t>- Figma &amp; Canva: For organizing and designing UI and poster assets</w:t>
      </w:r>
    </w:p>
    <w:p>
      <w:r>
        <w:t>- DALL·E: For generating demo images for project mockups</w:t>
      </w:r>
    </w:p>
    <w:p>
      <w:pPr>
        <w:pStyle w:val="Heading1"/>
      </w:pPr>
      <w:r>
        <w:t>4. Features</w:t>
      </w:r>
    </w:p>
    <w:p>
      <w:r>
        <w:t>- Clean, fully responsive layout using only HTML and CSS</w:t>
      </w:r>
    </w:p>
    <w:p>
      <w:r>
        <w:t>- Smooth navigation through sections like About, Projects, Skills, Teaching, and Contact</w:t>
      </w:r>
    </w:p>
    <w:p>
      <w:r>
        <w:t>- Dedicated Teaching section showcasing six subject areas I currently tutor</w:t>
      </w:r>
    </w:p>
    <w:p>
      <w:r>
        <w:t>- Project and Design cards with preview visuals and structured descriptions</w:t>
      </w:r>
    </w:p>
    <w:p>
      <w:r>
        <w:t>- Integrated Font Awesome social links</w:t>
      </w:r>
    </w:p>
    <w:p>
      <w:r>
        <w:t>- Aesthetic, bento-style design layout in the Design section</w:t>
      </w:r>
    </w:p>
    <w:p>
      <w:r>
        <w:t>- Auto-updated copyright</w:t>
      </w:r>
    </w:p>
    <w:p>
      <w:r>
        <w:t>- Placeholder image assets generated with DALL·E</w:t>
      </w:r>
    </w:p>
    <w:p>
      <w:pPr>
        <w:pStyle w:val="Heading1"/>
      </w:pPr>
      <w:r>
        <w:t>5. Future Improvements</w:t>
      </w:r>
    </w:p>
    <w:p>
      <w:r>
        <w:t>- Project Linking: I will gradually update the portfolio by linking project cards to real demos or GitHub repositories.</w:t>
      </w:r>
    </w:p>
    <w:p>
      <w:r>
        <w:t>- Contact Section Upgrade: The current 'Leave a Message!' section will be enhanced into a working contact form with backend support (e.g., Node.js or Firebase).</w:t>
      </w:r>
    </w:p>
    <w:p>
      <w:r>
        <w:t>- Backend Features: I plan to implement a feature that lets students enroll directly into my classes via the teaching section, storing data in a secure backend.</w:t>
      </w:r>
    </w:p>
    <w:p>
      <w:pPr>
        <w:pStyle w:val="Heading1"/>
      </w:pPr>
      <w:r>
        <w:t>6. Outcome</w:t>
      </w:r>
    </w:p>
    <w:p>
      <w:r>
        <w:t>The project demonstrates how semantic HTML and CSS can be used to create a polished, responsive portfolio without the need for JavaScript. It showcases my foundational front-end skills, understanding of user interface layout, and interest in educational outreach. The portfolio will continue to evolve as I grow technically and creatively.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